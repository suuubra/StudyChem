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BD049" w14:textId="77777777" w:rsidR="00B57F98" w:rsidRPr="00475E5F" w:rsidRDefault="00475E5F">
      <w:pPr>
        <w:pStyle w:val="Heading1"/>
        <w:rPr>
          <w:rFonts w:cstheme="majorHAnsi"/>
        </w:rPr>
      </w:pPr>
      <w:r w:rsidRPr="00475E5F">
        <w:rPr>
          <w:rFonts w:cstheme="majorHAnsi"/>
        </w:rPr>
        <w:t>StudyChem Test Plan – AS91906</w:t>
      </w:r>
    </w:p>
    <w:p w14:paraId="2AA6A34F" w14:textId="77777777" w:rsidR="00B57F98" w:rsidRPr="00475E5F" w:rsidRDefault="00475E5F">
      <w:pPr>
        <w:rPr>
          <w:rFonts w:asciiTheme="majorHAnsi" w:hAnsiTheme="majorHAnsi" w:cstheme="majorHAnsi"/>
        </w:rPr>
      </w:pPr>
      <w:r w:rsidRPr="00475E5F">
        <w:rPr>
          <w:rFonts w:asciiTheme="majorHAnsi" w:hAnsiTheme="majorHAnsi" w:cstheme="majorHAnsi"/>
        </w:rPr>
        <w:t>Version: Final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1335"/>
        <w:gridCol w:w="1206"/>
        <w:gridCol w:w="4197"/>
        <w:gridCol w:w="979"/>
      </w:tblGrid>
      <w:tr w:rsidR="00475E5F" w:rsidRPr="00475E5F" w14:paraId="5C02CADF" w14:textId="77777777">
        <w:tc>
          <w:tcPr>
            <w:tcW w:w="1728" w:type="dxa"/>
          </w:tcPr>
          <w:p w14:paraId="55D3E1D8" w14:textId="77777777" w:rsidR="00B57F98" w:rsidRPr="00475E5F" w:rsidRDefault="00475E5F">
            <w:pPr>
              <w:rPr>
                <w:rFonts w:asciiTheme="majorHAnsi" w:hAnsiTheme="majorHAnsi" w:cstheme="majorHAnsi"/>
              </w:rPr>
            </w:pPr>
            <w:r w:rsidRPr="00475E5F">
              <w:rPr>
                <w:rFonts w:asciiTheme="majorHAnsi" w:hAnsiTheme="majorHAnsi" w:cstheme="majorHAnsi"/>
              </w:rPr>
              <w:t>Test Type</w:t>
            </w:r>
          </w:p>
        </w:tc>
        <w:tc>
          <w:tcPr>
            <w:tcW w:w="1728" w:type="dxa"/>
          </w:tcPr>
          <w:p w14:paraId="3C8BF4A2" w14:textId="77777777" w:rsidR="00B57F98" w:rsidRPr="00475E5F" w:rsidRDefault="00475E5F">
            <w:pPr>
              <w:rPr>
                <w:rFonts w:asciiTheme="majorHAnsi" w:hAnsiTheme="majorHAnsi" w:cstheme="majorHAnsi"/>
              </w:rPr>
            </w:pPr>
            <w:r w:rsidRPr="00475E5F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1728" w:type="dxa"/>
          </w:tcPr>
          <w:p w14:paraId="6034CA89" w14:textId="77777777" w:rsidR="00B57F98" w:rsidRPr="00475E5F" w:rsidRDefault="00475E5F">
            <w:pPr>
              <w:rPr>
                <w:rFonts w:asciiTheme="majorHAnsi" w:hAnsiTheme="majorHAnsi" w:cstheme="majorHAnsi"/>
              </w:rPr>
            </w:pPr>
            <w:r w:rsidRPr="00475E5F">
              <w:rPr>
                <w:rFonts w:asciiTheme="majorHAnsi" w:hAnsiTheme="majorHAnsi" w:cstheme="majorHAnsi"/>
              </w:rPr>
              <w:t>Expected Result</w:t>
            </w:r>
          </w:p>
        </w:tc>
        <w:tc>
          <w:tcPr>
            <w:tcW w:w="1728" w:type="dxa"/>
          </w:tcPr>
          <w:p w14:paraId="644AC1E2" w14:textId="77777777" w:rsidR="00B57F98" w:rsidRPr="00475E5F" w:rsidRDefault="00475E5F">
            <w:pPr>
              <w:rPr>
                <w:rFonts w:asciiTheme="majorHAnsi" w:hAnsiTheme="majorHAnsi" w:cstheme="majorHAnsi"/>
              </w:rPr>
            </w:pPr>
            <w:r w:rsidRPr="00475E5F">
              <w:rPr>
                <w:rFonts w:asciiTheme="majorHAnsi" w:hAnsiTheme="majorHAnsi" w:cstheme="majorHAnsi"/>
              </w:rPr>
              <w:t>Actual Result</w:t>
            </w:r>
          </w:p>
        </w:tc>
        <w:tc>
          <w:tcPr>
            <w:tcW w:w="1728" w:type="dxa"/>
          </w:tcPr>
          <w:p w14:paraId="22FCEC52" w14:textId="77777777" w:rsidR="00B57F98" w:rsidRPr="00475E5F" w:rsidRDefault="00475E5F">
            <w:pPr>
              <w:rPr>
                <w:rFonts w:asciiTheme="majorHAnsi" w:hAnsiTheme="majorHAnsi" w:cstheme="majorHAnsi"/>
              </w:rPr>
            </w:pPr>
            <w:r w:rsidRPr="00475E5F">
              <w:rPr>
                <w:rFonts w:asciiTheme="majorHAnsi" w:hAnsiTheme="majorHAnsi" w:cstheme="majorHAnsi"/>
              </w:rPr>
              <w:t>Pass/Fail</w:t>
            </w:r>
          </w:p>
        </w:tc>
      </w:tr>
      <w:tr w:rsidR="00475E5F" w:rsidRPr="00475E5F" w14:paraId="4AFEC42F" w14:textId="77777777">
        <w:tc>
          <w:tcPr>
            <w:tcW w:w="1728" w:type="dxa"/>
          </w:tcPr>
          <w:p w14:paraId="722DB8FB" w14:textId="77777777" w:rsidR="00B57F98" w:rsidRPr="00475E5F" w:rsidRDefault="00475E5F">
            <w:pPr>
              <w:rPr>
                <w:rFonts w:asciiTheme="majorHAnsi" w:hAnsiTheme="majorHAnsi" w:cstheme="majorHAnsi"/>
              </w:rPr>
            </w:pPr>
            <w:r w:rsidRPr="00475E5F">
              <w:rPr>
                <w:rFonts w:asciiTheme="majorHAnsi" w:hAnsiTheme="majorHAnsi" w:cstheme="majorHAnsi"/>
              </w:rPr>
              <w:t>Valid MCQ Answer</w:t>
            </w:r>
          </w:p>
        </w:tc>
        <w:tc>
          <w:tcPr>
            <w:tcW w:w="1728" w:type="dxa"/>
          </w:tcPr>
          <w:p w14:paraId="5F1E6B92" w14:textId="77777777" w:rsidR="00B57F98" w:rsidRPr="00475E5F" w:rsidRDefault="00475E5F">
            <w:pPr>
              <w:rPr>
                <w:rFonts w:asciiTheme="majorHAnsi" w:hAnsiTheme="majorHAnsi" w:cstheme="majorHAnsi"/>
              </w:rPr>
            </w:pPr>
            <w:r w:rsidRPr="00475E5F">
              <w:rPr>
                <w:rFonts w:asciiTheme="majorHAnsi" w:hAnsiTheme="majorHAnsi" w:cstheme="majorHAnsi"/>
              </w:rPr>
              <w:t>User selects correct option and clicks submit</w:t>
            </w:r>
          </w:p>
        </w:tc>
        <w:tc>
          <w:tcPr>
            <w:tcW w:w="1728" w:type="dxa"/>
          </w:tcPr>
          <w:p w14:paraId="2D119994" w14:textId="77777777" w:rsidR="00B57F98" w:rsidRPr="00475E5F" w:rsidRDefault="00475E5F">
            <w:pPr>
              <w:rPr>
                <w:rFonts w:asciiTheme="majorHAnsi" w:hAnsiTheme="majorHAnsi" w:cstheme="majorHAnsi"/>
              </w:rPr>
            </w:pPr>
            <w:r w:rsidRPr="00475E5F">
              <w:rPr>
                <w:rFonts w:asciiTheme="majorHAnsi" w:hAnsiTheme="majorHAnsi" w:cstheme="majorHAnsi"/>
              </w:rPr>
              <w:t>“Correct!” message and +1 point</w:t>
            </w:r>
          </w:p>
        </w:tc>
        <w:tc>
          <w:tcPr>
            <w:tcW w:w="1728" w:type="dxa"/>
          </w:tcPr>
          <w:p w14:paraId="173D9EEE" w14:textId="679A5B65" w:rsidR="00B57F98" w:rsidRPr="00475E5F" w:rsidRDefault="00475E5F">
            <w:pPr>
              <w:rPr>
                <w:rFonts w:asciiTheme="majorHAnsi" w:hAnsiTheme="majorHAnsi" w:cstheme="majorHAnsi"/>
              </w:rPr>
            </w:pPr>
            <w:r w:rsidRPr="00475E5F">
              <w:rPr>
                <w:rFonts w:asciiTheme="majorHAnsi" w:hAnsiTheme="majorHAnsi" w:cstheme="majorHAnsi"/>
              </w:rPr>
              <w:drawing>
                <wp:inline distT="0" distB="0" distL="0" distR="0" wp14:anchorId="27B12455" wp14:editId="77FF0127">
                  <wp:extent cx="2596551" cy="1454612"/>
                  <wp:effectExtent l="0" t="0" r="0" b="0"/>
                  <wp:docPr id="3656248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62484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934" cy="147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206D3F9" w14:textId="77777777" w:rsidR="00B57F98" w:rsidRPr="00475E5F" w:rsidRDefault="00B57F98">
            <w:pPr>
              <w:rPr>
                <w:rFonts w:asciiTheme="majorHAnsi" w:hAnsiTheme="majorHAnsi" w:cstheme="majorHAnsi"/>
              </w:rPr>
            </w:pPr>
          </w:p>
        </w:tc>
      </w:tr>
      <w:tr w:rsidR="00475E5F" w:rsidRPr="00475E5F" w14:paraId="320FDDA3" w14:textId="77777777">
        <w:tc>
          <w:tcPr>
            <w:tcW w:w="1728" w:type="dxa"/>
          </w:tcPr>
          <w:p w14:paraId="2AB918EA" w14:textId="77777777" w:rsidR="00B57F98" w:rsidRPr="00475E5F" w:rsidRDefault="00475E5F">
            <w:pPr>
              <w:rPr>
                <w:rFonts w:asciiTheme="majorHAnsi" w:hAnsiTheme="majorHAnsi" w:cstheme="majorHAnsi"/>
              </w:rPr>
            </w:pPr>
            <w:r w:rsidRPr="00475E5F">
              <w:rPr>
                <w:rFonts w:asciiTheme="majorHAnsi" w:hAnsiTheme="majorHAnsi" w:cstheme="majorHAnsi"/>
              </w:rPr>
              <w:t>Wrong MCQ Answer</w:t>
            </w:r>
          </w:p>
        </w:tc>
        <w:tc>
          <w:tcPr>
            <w:tcW w:w="1728" w:type="dxa"/>
          </w:tcPr>
          <w:p w14:paraId="19FD9AAF" w14:textId="77777777" w:rsidR="00B57F98" w:rsidRPr="00475E5F" w:rsidRDefault="00475E5F">
            <w:pPr>
              <w:rPr>
                <w:rFonts w:asciiTheme="majorHAnsi" w:hAnsiTheme="majorHAnsi" w:cstheme="majorHAnsi"/>
              </w:rPr>
            </w:pPr>
            <w:r w:rsidRPr="00475E5F">
              <w:rPr>
                <w:rFonts w:asciiTheme="majorHAnsi" w:hAnsiTheme="majorHAnsi" w:cstheme="majorHAnsi"/>
              </w:rPr>
              <w:t>User selects wrong option and submits</w:t>
            </w:r>
          </w:p>
        </w:tc>
        <w:tc>
          <w:tcPr>
            <w:tcW w:w="1728" w:type="dxa"/>
          </w:tcPr>
          <w:p w14:paraId="3123DE9A" w14:textId="77777777" w:rsidR="00B57F98" w:rsidRPr="00475E5F" w:rsidRDefault="00475E5F">
            <w:pPr>
              <w:rPr>
                <w:rFonts w:asciiTheme="majorHAnsi" w:hAnsiTheme="majorHAnsi" w:cstheme="majorHAnsi"/>
              </w:rPr>
            </w:pPr>
            <w:r w:rsidRPr="00475E5F">
              <w:rPr>
                <w:rFonts w:asciiTheme="majorHAnsi" w:hAnsiTheme="majorHAnsi" w:cstheme="majorHAnsi"/>
              </w:rPr>
              <w:t>“Incorrect. Correct answer: ...” message shown</w:t>
            </w:r>
          </w:p>
        </w:tc>
        <w:tc>
          <w:tcPr>
            <w:tcW w:w="1728" w:type="dxa"/>
          </w:tcPr>
          <w:p w14:paraId="481F882C" w14:textId="4CDFCFE1" w:rsidR="00B57F98" w:rsidRPr="00475E5F" w:rsidRDefault="00475E5F">
            <w:pPr>
              <w:rPr>
                <w:rFonts w:asciiTheme="majorHAnsi" w:hAnsiTheme="majorHAnsi" w:cstheme="majorHAnsi"/>
              </w:rPr>
            </w:pPr>
            <w:r w:rsidRPr="00475E5F">
              <w:rPr>
                <w:rFonts w:asciiTheme="majorHAnsi" w:hAnsiTheme="majorHAnsi" w:cstheme="majorHAnsi"/>
              </w:rPr>
              <w:drawing>
                <wp:inline distT="0" distB="0" distL="0" distR="0" wp14:anchorId="4136CE18" wp14:editId="2BB217B4">
                  <wp:extent cx="2485616" cy="1207135"/>
                  <wp:effectExtent l="0" t="0" r="0" b="0"/>
                  <wp:docPr id="8778877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88773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230" cy="1213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CB7CBBC" w14:textId="77777777" w:rsidR="00B57F98" w:rsidRPr="00475E5F" w:rsidRDefault="00B57F98">
            <w:pPr>
              <w:rPr>
                <w:rFonts w:asciiTheme="majorHAnsi" w:hAnsiTheme="majorHAnsi" w:cstheme="majorHAnsi"/>
              </w:rPr>
            </w:pPr>
          </w:p>
        </w:tc>
      </w:tr>
      <w:tr w:rsidR="00475E5F" w:rsidRPr="00475E5F" w14:paraId="7706B0FB" w14:textId="77777777">
        <w:tc>
          <w:tcPr>
            <w:tcW w:w="1728" w:type="dxa"/>
          </w:tcPr>
          <w:p w14:paraId="25B69740" w14:textId="77777777" w:rsidR="00B57F98" w:rsidRPr="00475E5F" w:rsidRDefault="00475E5F">
            <w:pPr>
              <w:rPr>
                <w:rFonts w:asciiTheme="majorHAnsi" w:hAnsiTheme="majorHAnsi" w:cstheme="majorHAnsi"/>
              </w:rPr>
            </w:pPr>
            <w:r w:rsidRPr="00475E5F">
              <w:rPr>
                <w:rFonts w:asciiTheme="majorHAnsi" w:hAnsiTheme="majorHAnsi" w:cstheme="majorHAnsi"/>
              </w:rPr>
              <w:t>No Selection</w:t>
            </w:r>
          </w:p>
        </w:tc>
        <w:tc>
          <w:tcPr>
            <w:tcW w:w="1728" w:type="dxa"/>
          </w:tcPr>
          <w:p w14:paraId="68D52E57" w14:textId="77777777" w:rsidR="00B57F98" w:rsidRPr="00475E5F" w:rsidRDefault="00475E5F">
            <w:pPr>
              <w:rPr>
                <w:rFonts w:asciiTheme="majorHAnsi" w:hAnsiTheme="majorHAnsi" w:cstheme="majorHAnsi"/>
              </w:rPr>
            </w:pPr>
            <w:r w:rsidRPr="00475E5F">
              <w:rPr>
                <w:rFonts w:asciiTheme="majorHAnsi" w:hAnsiTheme="majorHAnsi" w:cstheme="majorHAnsi"/>
              </w:rPr>
              <w:t>User clicks submit without selecting an answer</w:t>
            </w:r>
          </w:p>
        </w:tc>
        <w:tc>
          <w:tcPr>
            <w:tcW w:w="1728" w:type="dxa"/>
          </w:tcPr>
          <w:p w14:paraId="555FB35E" w14:textId="77777777" w:rsidR="00B57F98" w:rsidRPr="00475E5F" w:rsidRDefault="00475E5F">
            <w:pPr>
              <w:rPr>
                <w:rFonts w:asciiTheme="majorHAnsi" w:hAnsiTheme="majorHAnsi" w:cstheme="majorHAnsi"/>
              </w:rPr>
            </w:pPr>
            <w:r w:rsidRPr="00475E5F">
              <w:rPr>
                <w:rFonts w:asciiTheme="majorHAnsi" w:hAnsiTheme="majorHAnsi" w:cstheme="majorHAnsi"/>
              </w:rPr>
              <w:t>Warning shown, no crash</w:t>
            </w:r>
          </w:p>
        </w:tc>
        <w:tc>
          <w:tcPr>
            <w:tcW w:w="1728" w:type="dxa"/>
          </w:tcPr>
          <w:p w14:paraId="7F907297" w14:textId="77777777" w:rsidR="00B57F98" w:rsidRDefault="00475E5F">
            <w:pPr>
              <w:rPr>
                <w:rFonts w:asciiTheme="majorHAnsi" w:hAnsiTheme="majorHAnsi" w:cstheme="majorHAnsi"/>
              </w:rPr>
            </w:pPr>
            <w:r w:rsidRPr="00475E5F">
              <w:rPr>
                <w:rFonts w:asciiTheme="majorHAnsi" w:hAnsiTheme="majorHAnsi" w:cstheme="majorHAnsi"/>
              </w:rPr>
              <w:drawing>
                <wp:inline distT="0" distB="0" distL="0" distR="0" wp14:anchorId="57ED03F8" wp14:editId="42FDC015">
                  <wp:extent cx="2216989" cy="1677200"/>
                  <wp:effectExtent l="0" t="0" r="0" b="0"/>
                  <wp:docPr id="4994460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944604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7127" cy="168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07155F" w14:textId="77777777" w:rsidR="00475E5F" w:rsidRDefault="00475E5F">
            <w:pPr>
              <w:rPr>
                <w:rFonts w:asciiTheme="majorHAnsi" w:hAnsiTheme="majorHAnsi" w:cstheme="majorHAnsi"/>
              </w:rPr>
            </w:pPr>
          </w:p>
          <w:p w14:paraId="14350CAD" w14:textId="77777777" w:rsidR="00475E5F" w:rsidRDefault="00475E5F">
            <w:pPr>
              <w:rPr>
                <w:rFonts w:asciiTheme="majorHAnsi" w:hAnsiTheme="majorHAnsi" w:cstheme="majorHAnsi"/>
              </w:rPr>
            </w:pPr>
          </w:p>
          <w:p w14:paraId="53710F57" w14:textId="720FB899" w:rsidR="00475E5F" w:rsidRPr="00475E5F" w:rsidRDefault="00475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i/>
                <w:iCs/>
              </w:rPr>
              <w:t>UPDATED USER CONTROL, If no option is selected then submit button is disabled.</w:t>
            </w:r>
          </w:p>
        </w:tc>
        <w:tc>
          <w:tcPr>
            <w:tcW w:w="1728" w:type="dxa"/>
          </w:tcPr>
          <w:p w14:paraId="33664F8D" w14:textId="77777777" w:rsidR="00B57F98" w:rsidRPr="00475E5F" w:rsidRDefault="00B57F98">
            <w:pPr>
              <w:rPr>
                <w:rFonts w:asciiTheme="majorHAnsi" w:hAnsiTheme="majorHAnsi" w:cstheme="majorHAnsi"/>
              </w:rPr>
            </w:pPr>
          </w:p>
        </w:tc>
      </w:tr>
      <w:tr w:rsidR="00475E5F" w:rsidRPr="00475E5F" w14:paraId="2E012534" w14:textId="77777777">
        <w:tc>
          <w:tcPr>
            <w:tcW w:w="1728" w:type="dxa"/>
          </w:tcPr>
          <w:p w14:paraId="56C08871" w14:textId="77777777" w:rsidR="00B57F98" w:rsidRPr="00475E5F" w:rsidRDefault="00475E5F">
            <w:pPr>
              <w:rPr>
                <w:rFonts w:asciiTheme="majorHAnsi" w:hAnsiTheme="majorHAnsi" w:cstheme="majorHAnsi"/>
              </w:rPr>
            </w:pPr>
            <w:r w:rsidRPr="00475E5F">
              <w:rPr>
                <w:rFonts w:asciiTheme="majorHAnsi" w:hAnsiTheme="majorHAnsi" w:cstheme="majorHAnsi"/>
              </w:rPr>
              <w:t>True/False Answer</w:t>
            </w:r>
          </w:p>
        </w:tc>
        <w:tc>
          <w:tcPr>
            <w:tcW w:w="1728" w:type="dxa"/>
          </w:tcPr>
          <w:p w14:paraId="333F2940" w14:textId="77777777" w:rsidR="00B57F98" w:rsidRPr="00475E5F" w:rsidRDefault="00475E5F">
            <w:pPr>
              <w:rPr>
                <w:rFonts w:asciiTheme="majorHAnsi" w:hAnsiTheme="majorHAnsi" w:cstheme="majorHAnsi"/>
              </w:rPr>
            </w:pPr>
            <w:r w:rsidRPr="00475E5F">
              <w:rPr>
                <w:rFonts w:asciiTheme="majorHAnsi" w:hAnsiTheme="majorHAnsi" w:cstheme="majorHAnsi"/>
              </w:rPr>
              <w:t xml:space="preserve">User </w:t>
            </w:r>
            <w:r w:rsidRPr="00475E5F">
              <w:rPr>
                <w:rFonts w:asciiTheme="majorHAnsi" w:hAnsiTheme="majorHAnsi" w:cstheme="majorHAnsi"/>
              </w:rPr>
              <w:t>selects True or False and submits</w:t>
            </w:r>
          </w:p>
        </w:tc>
        <w:tc>
          <w:tcPr>
            <w:tcW w:w="1728" w:type="dxa"/>
          </w:tcPr>
          <w:p w14:paraId="191E39B2" w14:textId="77777777" w:rsidR="00B57F98" w:rsidRPr="00475E5F" w:rsidRDefault="00475E5F">
            <w:pPr>
              <w:rPr>
                <w:rFonts w:asciiTheme="majorHAnsi" w:hAnsiTheme="majorHAnsi" w:cstheme="majorHAnsi"/>
              </w:rPr>
            </w:pPr>
            <w:r w:rsidRPr="00475E5F">
              <w:rPr>
                <w:rFonts w:asciiTheme="majorHAnsi" w:hAnsiTheme="majorHAnsi" w:cstheme="majorHAnsi"/>
              </w:rPr>
              <w:t>Evaluated correctly based on answer</w:t>
            </w:r>
          </w:p>
        </w:tc>
        <w:tc>
          <w:tcPr>
            <w:tcW w:w="1728" w:type="dxa"/>
          </w:tcPr>
          <w:p w14:paraId="3798130B" w14:textId="3ECE5687" w:rsidR="00B57F98" w:rsidRPr="00475E5F" w:rsidRDefault="00475E5F">
            <w:pPr>
              <w:rPr>
                <w:rFonts w:asciiTheme="majorHAnsi" w:hAnsiTheme="majorHAnsi" w:cstheme="majorHAnsi"/>
              </w:rPr>
            </w:pPr>
            <w:r w:rsidRPr="00475E5F">
              <w:rPr>
                <w:rFonts w:asciiTheme="majorHAnsi" w:hAnsiTheme="majorHAnsi" w:cstheme="majorHAnsi"/>
              </w:rPr>
              <w:drawing>
                <wp:inline distT="0" distB="0" distL="0" distR="0" wp14:anchorId="0CDA409A" wp14:editId="43AD4ED0">
                  <wp:extent cx="2475782" cy="1059371"/>
                  <wp:effectExtent l="0" t="0" r="1270" b="7620"/>
                  <wp:docPr id="14729732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97327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200" cy="1066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01F5B5F" w14:textId="77777777" w:rsidR="00B57F98" w:rsidRPr="00475E5F" w:rsidRDefault="00B57F98">
            <w:pPr>
              <w:rPr>
                <w:rFonts w:asciiTheme="majorHAnsi" w:hAnsiTheme="majorHAnsi" w:cstheme="majorHAnsi"/>
              </w:rPr>
            </w:pPr>
          </w:p>
        </w:tc>
      </w:tr>
      <w:tr w:rsidR="00475E5F" w:rsidRPr="00475E5F" w14:paraId="452D9DEE" w14:textId="77777777">
        <w:tc>
          <w:tcPr>
            <w:tcW w:w="1728" w:type="dxa"/>
          </w:tcPr>
          <w:p w14:paraId="7CFCFF9F" w14:textId="77777777" w:rsidR="00B57F98" w:rsidRPr="00475E5F" w:rsidRDefault="00475E5F">
            <w:pPr>
              <w:rPr>
                <w:rFonts w:asciiTheme="majorHAnsi" w:hAnsiTheme="majorHAnsi" w:cstheme="majorHAnsi"/>
              </w:rPr>
            </w:pPr>
            <w:r w:rsidRPr="00475E5F">
              <w:rPr>
                <w:rFonts w:asciiTheme="majorHAnsi" w:hAnsiTheme="majorHAnsi" w:cstheme="majorHAnsi"/>
              </w:rPr>
              <w:lastRenderedPageBreak/>
              <w:t>Empty Quiz File</w:t>
            </w:r>
          </w:p>
        </w:tc>
        <w:tc>
          <w:tcPr>
            <w:tcW w:w="1728" w:type="dxa"/>
          </w:tcPr>
          <w:p w14:paraId="10E77EC3" w14:textId="77777777" w:rsidR="00B57F98" w:rsidRPr="00475E5F" w:rsidRDefault="00475E5F">
            <w:pPr>
              <w:rPr>
                <w:rFonts w:asciiTheme="majorHAnsi" w:hAnsiTheme="majorHAnsi" w:cstheme="majorHAnsi"/>
              </w:rPr>
            </w:pPr>
            <w:r w:rsidRPr="00475E5F">
              <w:rPr>
                <w:rFonts w:asciiTheme="majorHAnsi" w:hAnsiTheme="majorHAnsi" w:cstheme="majorHAnsi"/>
              </w:rPr>
              <w:t>Loads a quiz file with 0 questions</w:t>
            </w:r>
          </w:p>
        </w:tc>
        <w:tc>
          <w:tcPr>
            <w:tcW w:w="1728" w:type="dxa"/>
          </w:tcPr>
          <w:p w14:paraId="1BF6A608" w14:textId="77777777" w:rsidR="00B57F98" w:rsidRPr="00475E5F" w:rsidRDefault="00475E5F">
            <w:pPr>
              <w:rPr>
                <w:rFonts w:asciiTheme="majorHAnsi" w:hAnsiTheme="majorHAnsi" w:cstheme="majorHAnsi"/>
              </w:rPr>
            </w:pPr>
            <w:r w:rsidRPr="00475E5F">
              <w:rPr>
                <w:rFonts w:asciiTheme="majorHAnsi" w:hAnsiTheme="majorHAnsi" w:cstheme="majorHAnsi"/>
              </w:rPr>
              <w:t>Message: “Selected quiz has no questions.”</w:t>
            </w:r>
          </w:p>
        </w:tc>
        <w:tc>
          <w:tcPr>
            <w:tcW w:w="1728" w:type="dxa"/>
          </w:tcPr>
          <w:p w14:paraId="78EBF6BD" w14:textId="77777777" w:rsidR="00B57F98" w:rsidRDefault="00475E5F">
            <w:pPr>
              <w:rPr>
                <w:rFonts w:asciiTheme="majorHAnsi" w:hAnsiTheme="majorHAnsi" w:cstheme="majorHAnsi"/>
              </w:rPr>
            </w:pPr>
            <w:r w:rsidRPr="00475E5F">
              <w:rPr>
                <w:rFonts w:asciiTheme="majorHAnsi" w:hAnsiTheme="majorHAnsi" w:cstheme="majorHAnsi"/>
              </w:rPr>
              <w:drawing>
                <wp:inline distT="0" distB="0" distL="0" distR="0" wp14:anchorId="3E567F70" wp14:editId="667C8F43">
                  <wp:extent cx="2497568" cy="1131857"/>
                  <wp:effectExtent l="0" t="0" r="0" b="0"/>
                  <wp:docPr id="8847867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78673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460" cy="1144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6FE958" w14:textId="77777777" w:rsidR="00475E5F" w:rsidRDefault="00475E5F">
            <w:pPr>
              <w:rPr>
                <w:rFonts w:asciiTheme="majorHAnsi" w:hAnsiTheme="majorHAnsi" w:cstheme="majorHAnsi"/>
              </w:rPr>
            </w:pPr>
          </w:p>
          <w:p w14:paraId="604C344E" w14:textId="3A2968DA" w:rsidR="00475E5F" w:rsidRPr="00475E5F" w:rsidRDefault="00475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Purposely made a test quiz with error in the file load.</w:t>
            </w:r>
          </w:p>
        </w:tc>
        <w:tc>
          <w:tcPr>
            <w:tcW w:w="1728" w:type="dxa"/>
          </w:tcPr>
          <w:p w14:paraId="667F8567" w14:textId="77777777" w:rsidR="00B57F98" w:rsidRPr="00475E5F" w:rsidRDefault="00B57F98">
            <w:pPr>
              <w:rPr>
                <w:rFonts w:asciiTheme="majorHAnsi" w:hAnsiTheme="majorHAnsi" w:cstheme="majorHAnsi"/>
              </w:rPr>
            </w:pPr>
          </w:p>
        </w:tc>
      </w:tr>
      <w:tr w:rsidR="00475E5F" w:rsidRPr="00475E5F" w14:paraId="04507CB2" w14:textId="77777777">
        <w:tc>
          <w:tcPr>
            <w:tcW w:w="1728" w:type="dxa"/>
          </w:tcPr>
          <w:p w14:paraId="02108151" w14:textId="77777777" w:rsidR="00B57F98" w:rsidRPr="00475E5F" w:rsidRDefault="00475E5F">
            <w:pPr>
              <w:rPr>
                <w:rFonts w:asciiTheme="majorHAnsi" w:hAnsiTheme="majorHAnsi" w:cstheme="majorHAnsi"/>
              </w:rPr>
            </w:pPr>
            <w:r w:rsidRPr="00475E5F">
              <w:rPr>
                <w:rFonts w:asciiTheme="majorHAnsi" w:hAnsiTheme="majorHAnsi" w:cstheme="majorHAnsi"/>
              </w:rPr>
              <w:t>Stats Display</w:t>
            </w:r>
          </w:p>
        </w:tc>
        <w:tc>
          <w:tcPr>
            <w:tcW w:w="1728" w:type="dxa"/>
          </w:tcPr>
          <w:p w14:paraId="4E3DA956" w14:textId="77777777" w:rsidR="00B57F98" w:rsidRPr="00475E5F" w:rsidRDefault="00475E5F">
            <w:pPr>
              <w:rPr>
                <w:rFonts w:asciiTheme="majorHAnsi" w:hAnsiTheme="majorHAnsi" w:cstheme="majorHAnsi"/>
              </w:rPr>
            </w:pPr>
            <w:r w:rsidRPr="00475E5F">
              <w:rPr>
                <w:rFonts w:asciiTheme="majorHAnsi" w:hAnsiTheme="majorHAnsi" w:cstheme="majorHAnsi"/>
              </w:rPr>
              <w:t>Log in and see all past scores in stats textbox</w:t>
            </w:r>
          </w:p>
        </w:tc>
        <w:tc>
          <w:tcPr>
            <w:tcW w:w="1728" w:type="dxa"/>
          </w:tcPr>
          <w:p w14:paraId="2E9628D4" w14:textId="77777777" w:rsidR="00B57F98" w:rsidRPr="00475E5F" w:rsidRDefault="00475E5F">
            <w:pPr>
              <w:rPr>
                <w:rFonts w:asciiTheme="majorHAnsi" w:hAnsiTheme="majorHAnsi" w:cstheme="majorHAnsi"/>
              </w:rPr>
            </w:pPr>
            <w:r w:rsidRPr="00475E5F">
              <w:rPr>
                <w:rFonts w:asciiTheme="majorHAnsi" w:hAnsiTheme="majorHAnsi" w:cstheme="majorHAnsi"/>
              </w:rPr>
              <w:t>Stats list displays correctly</w:t>
            </w:r>
          </w:p>
        </w:tc>
        <w:tc>
          <w:tcPr>
            <w:tcW w:w="1728" w:type="dxa"/>
          </w:tcPr>
          <w:p w14:paraId="51A91CAA" w14:textId="77777777" w:rsidR="00B57F98" w:rsidRPr="00475E5F" w:rsidRDefault="00B57F9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28" w:type="dxa"/>
          </w:tcPr>
          <w:p w14:paraId="5FBD82D1" w14:textId="77777777" w:rsidR="00B57F98" w:rsidRPr="00475E5F" w:rsidRDefault="00B57F98">
            <w:pPr>
              <w:rPr>
                <w:rFonts w:asciiTheme="majorHAnsi" w:hAnsiTheme="majorHAnsi" w:cstheme="majorHAnsi"/>
              </w:rPr>
            </w:pPr>
          </w:p>
        </w:tc>
      </w:tr>
      <w:tr w:rsidR="00475E5F" w:rsidRPr="00475E5F" w14:paraId="17FDE7A7" w14:textId="77777777">
        <w:tc>
          <w:tcPr>
            <w:tcW w:w="1728" w:type="dxa"/>
          </w:tcPr>
          <w:p w14:paraId="1ECC7A4E" w14:textId="77777777" w:rsidR="00B57F98" w:rsidRPr="00475E5F" w:rsidRDefault="00475E5F">
            <w:pPr>
              <w:rPr>
                <w:rFonts w:asciiTheme="majorHAnsi" w:hAnsiTheme="majorHAnsi" w:cstheme="majorHAnsi"/>
              </w:rPr>
            </w:pPr>
            <w:r w:rsidRPr="00475E5F">
              <w:rPr>
                <w:rFonts w:asciiTheme="majorHAnsi" w:hAnsiTheme="majorHAnsi" w:cstheme="majorHAnsi"/>
              </w:rPr>
              <w:t>Start Quiz Button</w:t>
            </w:r>
          </w:p>
        </w:tc>
        <w:tc>
          <w:tcPr>
            <w:tcW w:w="1728" w:type="dxa"/>
          </w:tcPr>
          <w:p w14:paraId="257CBA4F" w14:textId="77777777" w:rsidR="00B57F98" w:rsidRPr="00475E5F" w:rsidRDefault="00475E5F">
            <w:pPr>
              <w:rPr>
                <w:rFonts w:asciiTheme="majorHAnsi" w:hAnsiTheme="majorHAnsi" w:cstheme="majorHAnsi"/>
              </w:rPr>
            </w:pPr>
            <w:r w:rsidRPr="00475E5F">
              <w:rPr>
                <w:rFonts w:asciiTheme="majorHAnsi" w:hAnsiTheme="majorHAnsi" w:cstheme="majorHAnsi"/>
              </w:rPr>
              <w:t>Click during active quiz</w:t>
            </w:r>
          </w:p>
        </w:tc>
        <w:tc>
          <w:tcPr>
            <w:tcW w:w="1728" w:type="dxa"/>
          </w:tcPr>
          <w:p w14:paraId="3D04367A" w14:textId="77777777" w:rsidR="00B57F98" w:rsidRPr="00475E5F" w:rsidRDefault="00475E5F">
            <w:pPr>
              <w:rPr>
                <w:rFonts w:asciiTheme="majorHAnsi" w:hAnsiTheme="majorHAnsi" w:cstheme="majorHAnsi"/>
              </w:rPr>
            </w:pPr>
            <w:r w:rsidRPr="00475E5F">
              <w:rPr>
                <w:rFonts w:asciiTheme="majorHAnsi" w:hAnsiTheme="majorHAnsi" w:cstheme="majorHAnsi"/>
              </w:rPr>
              <w:t>Button disabled</w:t>
            </w:r>
          </w:p>
        </w:tc>
        <w:tc>
          <w:tcPr>
            <w:tcW w:w="1728" w:type="dxa"/>
          </w:tcPr>
          <w:p w14:paraId="65AAAEA0" w14:textId="77777777" w:rsidR="00B57F98" w:rsidRPr="00475E5F" w:rsidRDefault="00B57F9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28" w:type="dxa"/>
          </w:tcPr>
          <w:p w14:paraId="5FFA14D4" w14:textId="77777777" w:rsidR="00B57F98" w:rsidRPr="00475E5F" w:rsidRDefault="00B57F98">
            <w:pPr>
              <w:rPr>
                <w:rFonts w:asciiTheme="majorHAnsi" w:hAnsiTheme="majorHAnsi" w:cstheme="majorHAnsi"/>
              </w:rPr>
            </w:pPr>
          </w:p>
        </w:tc>
      </w:tr>
      <w:tr w:rsidR="00475E5F" w:rsidRPr="00475E5F" w14:paraId="2F5825F4" w14:textId="77777777">
        <w:tc>
          <w:tcPr>
            <w:tcW w:w="1728" w:type="dxa"/>
          </w:tcPr>
          <w:p w14:paraId="02ACB4F5" w14:textId="77777777" w:rsidR="00B57F98" w:rsidRPr="00475E5F" w:rsidRDefault="00475E5F">
            <w:pPr>
              <w:rPr>
                <w:rFonts w:asciiTheme="majorHAnsi" w:hAnsiTheme="majorHAnsi" w:cstheme="majorHAnsi"/>
              </w:rPr>
            </w:pPr>
            <w:r w:rsidRPr="00475E5F">
              <w:rPr>
                <w:rFonts w:asciiTheme="majorHAnsi" w:hAnsiTheme="majorHAnsi" w:cstheme="majorHAnsi"/>
              </w:rPr>
              <w:t>Submit Lock</w:t>
            </w:r>
          </w:p>
        </w:tc>
        <w:tc>
          <w:tcPr>
            <w:tcW w:w="1728" w:type="dxa"/>
          </w:tcPr>
          <w:p w14:paraId="36A6D2D4" w14:textId="77777777" w:rsidR="00B57F98" w:rsidRPr="00475E5F" w:rsidRDefault="00475E5F">
            <w:pPr>
              <w:rPr>
                <w:rFonts w:asciiTheme="majorHAnsi" w:hAnsiTheme="majorHAnsi" w:cstheme="majorHAnsi"/>
              </w:rPr>
            </w:pPr>
            <w:r w:rsidRPr="00475E5F">
              <w:rPr>
                <w:rFonts w:asciiTheme="majorHAnsi" w:hAnsiTheme="majorHAnsi" w:cstheme="majorHAnsi"/>
              </w:rPr>
              <w:t>No option checked</w:t>
            </w:r>
          </w:p>
        </w:tc>
        <w:tc>
          <w:tcPr>
            <w:tcW w:w="1728" w:type="dxa"/>
          </w:tcPr>
          <w:p w14:paraId="38F2CEDC" w14:textId="77777777" w:rsidR="00B57F98" w:rsidRPr="00475E5F" w:rsidRDefault="00475E5F">
            <w:pPr>
              <w:rPr>
                <w:rFonts w:asciiTheme="majorHAnsi" w:hAnsiTheme="majorHAnsi" w:cstheme="majorHAnsi"/>
              </w:rPr>
            </w:pPr>
            <w:r w:rsidRPr="00475E5F">
              <w:rPr>
                <w:rFonts w:asciiTheme="majorHAnsi" w:hAnsiTheme="majorHAnsi" w:cstheme="majorHAnsi"/>
              </w:rPr>
              <w:t>Submit button disabled</w:t>
            </w:r>
          </w:p>
        </w:tc>
        <w:tc>
          <w:tcPr>
            <w:tcW w:w="1728" w:type="dxa"/>
          </w:tcPr>
          <w:p w14:paraId="55F68F1C" w14:textId="77777777" w:rsidR="00B57F98" w:rsidRPr="00475E5F" w:rsidRDefault="00B57F9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28" w:type="dxa"/>
          </w:tcPr>
          <w:p w14:paraId="6EDD000F" w14:textId="77777777" w:rsidR="00B57F98" w:rsidRPr="00475E5F" w:rsidRDefault="00B57F98">
            <w:pPr>
              <w:rPr>
                <w:rFonts w:asciiTheme="majorHAnsi" w:hAnsiTheme="majorHAnsi" w:cstheme="majorHAnsi"/>
              </w:rPr>
            </w:pPr>
          </w:p>
        </w:tc>
      </w:tr>
      <w:tr w:rsidR="00475E5F" w:rsidRPr="00475E5F" w14:paraId="3C1E7A93" w14:textId="77777777">
        <w:tc>
          <w:tcPr>
            <w:tcW w:w="1728" w:type="dxa"/>
          </w:tcPr>
          <w:p w14:paraId="63B4C7B2" w14:textId="77777777" w:rsidR="00B57F98" w:rsidRPr="00475E5F" w:rsidRDefault="00475E5F">
            <w:pPr>
              <w:rPr>
                <w:rFonts w:asciiTheme="majorHAnsi" w:hAnsiTheme="majorHAnsi" w:cstheme="majorHAnsi"/>
              </w:rPr>
            </w:pPr>
            <w:r w:rsidRPr="00475E5F">
              <w:rPr>
                <w:rFonts w:asciiTheme="majorHAnsi" w:hAnsiTheme="majorHAnsi" w:cstheme="majorHAnsi"/>
              </w:rPr>
              <w:t>Replay New Quiz</w:t>
            </w:r>
          </w:p>
        </w:tc>
        <w:tc>
          <w:tcPr>
            <w:tcW w:w="1728" w:type="dxa"/>
          </w:tcPr>
          <w:p w14:paraId="295DF180" w14:textId="77777777" w:rsidR="00B57F98" w:rsidRPr="00475E5F" w:rsidRDefault="00475E5F">
            <w:pPr>
              <w:rPr>
                <w:rFonts w:asciiTheme="majorHAnsi" w:hAnsiTheme="majorHAnsi" w:cstheme="majorHAnsi"/>
              </w:rPr>
            </w:pPr>
            <w:r w:rsidRPr="00475E5F">
              <w:rPr>
                <w:rFonts w:asciiTheme="majorHAnsi" w:hAnsiTheme="majorHAnsi" w:cstheme="majorHAnsi"/>
              </w:rPr>
              <w:t>Finish a quiz and start another</w:t>
            </w:r>
          </w:p>
        </w:tc>
        <w:tc>
          <w:tcPr>
            <w:tcW w:w="1728" w:type="dxa"/>
          </w:tcPr>
          <w:p w14:paraId="14067C51" w14:textId="77777777" w:rsidR="00B57F98" w:rsidRPr="00475E5F" w:rsidRDefault="00475E5F">
            <w:pPr>
              <w:rPr>
                <w:rFonts w:asciiTheme="majorHAnsi" w:hAnsiTheme="majorHAnsi" w:cstheme="majorHAnsi"/>
              </w:rPr>
            </w:pPr>
            <w:r w:rsidRPr="00475E5F">
              <w:rPr>
                <w:rFonts w:asciiTheme="majorHAnsi" w:hAnsiTheme="majorHAnsi" w:cstheme="majorHAnsi"/>
              </w:rPr>
              <w:t>All controls reset and new quiz begins</w:t>
            </w:r>
          </w:p>
        </w:tc>
        <w:tc>
          <w:tcPr>
            <w:tcW w:w="1728" w:type="dxa"/>
          </w:tcPr>
          <w:p w14:paraId="57DBE779" w14:textId="77777777" w:rsidR="00B57F98" w:rsidRPr="00475E5F" w:rsidRDefault="00B57F9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28" w:type="dxa"/>
          </w:tcPr>
          <w:p w14:paraId="2A4BE1B4" w14:textId="77777777" w:rsidR="00B57F98" w:rsidRPr="00475E5F" w:rsidRDefault="00B57F98">
            <w:pPr>
              <w:rPr>
                <w:rFonts w:asciiTheme="majorHAnsi" w:hAnsiTheme="majorHAnsi" w:cstheme="majorHAnsi"/>
              </w:rPr>
            </w:pPr>
          </w:p>
        </w:tc>
      </w:tr>
      <w:tr w:rsidR="00475E5F" w:rsidRPr="00475E5F" w14:paraId="6039215E" w14:textId="77777777">
        <w:tc>
          <w:tcPr>
            <w:tcW w:w="1728" w:type="dxa"/>
          </w:tcPr>
          <w:p w14:paraId="78513E7A" w14:textId="77777777" w:rsidR="00B57F98" w:rsidRPr="00475E5F" w:rsidRDefault="00475E5F">
            <w:pPr>
              <w:rPr>
                <w:rFonts w:asciiTheme="majorHAnsi" w:hAnsiTheme="majorHAnsi" w:cstheme="majorHAnsi"/>
              </w:rPr>
            </w:pPr>
            <w:r w:rsidRPr="00475E5F">
              <w:rPr>
                <w:rFonts w:asciiTheme="majorHAnsi" w:hAnsiTheme="majorHAnsi" w:cstheme="majorHAnsi"/>
              </w:rPr>
              <w:t>Result Saving</w:t>
            </w:r>
          </w:p>
        </w:tc>
        <w:tc>
          <w:tcPr>
            <w:tcW w:w="1728" w:type="dxa"/>
          </w:tcPr>
          <w:p w14:paraId="5FD6CFCB" w14:textId="77777777" w:rsidR="00B57F98" w:rsidRPr="00475E5F" w:rsidRDefault="00475E5F">
            <w:pPr>
              <w:rPr>
                <w:rFonts w:asciiTheme="majorHAnsi" w:hAnsiTheme="majorHAnsi" w:cstheme="majorHAnsi"/>
              </w:rPr>
            </w:pPr>
            <w:r w:rsidRPr="00475E5F">
              <w:rPr>
                <w:rFonts w:asciiTheme="majorHAnsi" w:hAnsiTheme="majorHAnsi" w:cstheme="majorHAnsi"/>
              </w:rPr>
              <w:t xml:space="preserve">Finish quiz, check </w:t>
            </w:r>
            <w:r w:rsidRPr="00475E5F">
              <w:rPr>
                <w:rFonts w:asciiTheme="majorHAnsi" w:hAnsiTheme="majorHAnsi" w:cstheme="majorHAnsi"/>
              </w:rPr>
              <w:t>/Data/users/ folder</w:t>
            </w:r>
          </w:p>
        </w:tc>
        <w:tc>
          <w:tcPr>
            <w:tcW w:w="1728" w:type="dxa"/>
          </w:tcPr>
          <w:p w14:paraId="4EEE9A27" w14:textId="77777777" w:rsidR="00B57F98" w:rsidRPr="00475E5F" w:rsidRDefault="00475E5F">
            <w:pPr>
              <w:rPr>
                <w:rFonts w:asciiTheme="majorHAnsi" w:hAnsiTheme="majorHAnsi" w:cstheme="majorHAnsi"/>
              </w:rPr>
            </w:pPr>
            <w:r w:rsidRPr="00475E5F">
              <w:rPr>
                <w:rFonts w:asciiTheme="majorHAnsi" w:hAnsiTheme="majorHAnsi" w:cstheme="majorHAnsi"/>
              </w:rPr>
              <w:t>Results added to that user's JSON file</w:t>
            </w:r>
          </w:p>
        </w:tc>
        <w:tc>
          <w:tcPr>
            <w:tcW w:w="1728" w:type="dxa"/>
          </w:tcPr>
          <w:p w14:paraId="329CAA3A" w14:textId="77777777" w:rsidR="00B57F98" w:rsidRPr="00475E5F" w:rsidRDefault="00B57F9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28" w:type="dxa"/>
          </w:tcPr>
          <w:p w14:paraId="3F3B47AA" w14:textId="77777777" w:rsidR="00B57F98" w:rsidRPr="00475E5F" w:rsidRDefault="00B57F98">
            <w:pPr>
              <w:rPr>
                <w:rFonts w:asciiTheme="majorHAnsi" w:hAnsiTheme="majorHAnsi" w:cstheme="majorHAnsi"/>
              </w:rPr>
            </w:pPr>
          </w:p>
        </w:tc>
      </w:tr>
    </w:tbl>
    <w:p w14:paraId="0AC20079" w14:textId="77777777" w:rsidR="00475E5F" w:rsidRDefault="00475E5F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9292710">
    <w:abstractNumId w:val="8"/>
  </w:num>
  <w:num w:numId="2" w16cid:durableId="2141605787">
    <w:abstractNumId w:val="6"/>
  </w:num>
  <w:num w:numId="3" w16cid:durableId="398408341">
    <w:abstractNumId w:val="5"/>
  </w:num>
  <w:num w:numId="4" w16cid:durableId="1075975683">
    <w:abstractNumId w:val="4"/>
  </w:num>
  <w:num w:numId="5" w16cid:durableId="453334464">
    <w:abstractNumId w:val="7"/>
  </w:num>
  <w:num w:numId="6" w16cid:durableId="725029701">
    <w:abstractNumId w:val="3"/>
  </w:num>
  <w:num w:numId="7" w16cid:durableId="549925238">
    <w:abstractNumId w:val="2"/>
  </w:num>
  <w:num w:numId="8" w16cid:durableId="89158773">
    <w:abstractNumId w:val="1"/>
  </w:num>
  <w:num w:numId="9" w16cid:durableId="122619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5E5F"/>
    <w:rsid w:val="00931014"/>
    <w:rsid w:val="00AA1D8D"/>
    <w:rsid w:val="00B47730"/>
    <w:rsid w:val="00B57F9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7B5031"/>
  <w14:defaultImageDpi w14:val="300"/>
  <w15:docId w15:val="{E1E05F56-7F6E-4F4F-88E6-446C3B04E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Subramaniya Raju Mohankumar</cp:lastModifiedBy>
  <cp:revision>2</cp:revision>
  <dcterms:created xsi:type="dcterms:W3CDTF">2013-12-23T23:15:00Z</dcterms:created>
  <dcterms:modified xsi:type="dcterms:W3CDTF">2025-06-11T02:41:00Z</dcterms:modified>
  <cp:category/>
</cp:coreProperties>
</file>